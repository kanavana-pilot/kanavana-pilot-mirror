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Planner Demo — Documentation</w:t>
      </w:r>
    </w:p>
    <w:p>
      <w:r>
        <w:rPr>
          <w:i/>
        </w:rPr>
        <w:t>Version: 1.0.0 • Date: 2025-08-24</w:t>
      </w:r>
    </w:p>
    <w:p>
      <w:pPr>
        <w:pStyle w:val="Heading2"/>
      </w:pPr>
      <w:r>
        <w:t>English</w:t>
      </w:r>
    </w:p>
    <w:p>
      <w:r>
        <w:t>Planner Demo — Documentation</w:t>
      </w:r>
    </w:p>
    <w:p>
      <w:r>
        <w:t>Version: 1.0.0 • Date: 2025-08-24</w:t>
      </w:r>
    </w:p>
    <w:p/>
    <w:p>
      <w:r>
        <w:t>1) Purpose &amp; Overview</w:t>
      </w:r>
    </w:p>
    <w:p>
      <w:r>
        <w:t>Planner is a multilingual, privacy-by-design step-by-step planning tool. Users propose a topic (e.g., coffee brewing, laundry, love letter, daily plan) and the UI guides them through at most seven steps. The assistant either asks one focused question, gives the next actionable instruction, or concludes: “Plan complete — time to act.”</w:t>
      </w:r>
    </w:p>
    <w:p>
      <w:r>
        <w:t>All data stays only in the browser (localStorage). No server storage and no analytics. Messages are sent to the AI service only to generate guidance.</w:t>
      </w:r>
    </w:p>
    <w:p/>
    <w:p>
      <w:r>
        <w:t>2) Key Features</w:t>
      </w:r>
    </w:p>
    <w:p>
      <w:r>
        <w:t>- Privacy by design: local-only storage; privacy filter (emails/phones redacted); Clear all (local/session/IDB/Cache/SW/cookies); Quick exit (Esc Esc).</w:t>
      </w:r>
    </w:p>
    <w:p>
      <w:r>
        <w:t>- Strict focus: max 7 steps; AI stays on topic; “done” with concise summary and checklist.</w:t>
      </w:r>
    </w:p>
    <w:p>
      <w:r>
        <w:t>- Safety limits: topic ≤ 120 chars; input ≤ 2000 chars; request ≤ 200 kB; history ≤ 7 steps.</w:t>
      </w:r>
    </w:p>
    <w:p>
      <w:r>
        <w:t>- Solid UX: spinner + blur; sticky Next; Ctrl/Cmd+Enter; jump back on the timeline (later steps trimmed); export to .txt.</w:t>
      </w:r>
    </w:p>
    <w:p>
      <w:r>
        <w:t>- Multilingual: FI/EN/SV built-in; language persists locally.</w:t>
      </w:r>
    </w:p>
    <w:p/>
    <w:p>
      <w:r>
        <w:t>3) Architecture &amp; Files</w:t>
      </w:r>
    </w:p>
    <w:p>
      <w:r>
        <w:t>pilot.kanavana.fi/</w:t>
      </w:r>
    </w:p>
    <w:p>
      <w:r>
        <w:t xml:space="preserve">  planner.php                # UI + JSON API in one file (no inline JS)</w:t>
      </w:r>
    </w:p>
    <w:p>
      <w:r>
        <w:t xml:space="preserve">  assets/</w:t>
      </w:r>
    </w:p>
    <w:p>
      <w:r>
        <w:t xml:space="preserve">    css/</w:t>
      </w:r>
    </w:p>
    <w:p>
      <w:r>
        <w:t xml:space="preserve">      planner.css            # Theme, layout, spinner/blur, narrow layout</w:t>
      </w:r>
    </w:p>
    <w:p>
      <w:r>
        <w:t xml:space="preserve">    js/</w:t>
      </w:r>
    </w:p>
    <w:p>
      <w:r>
        <w:t xml:space="preserve">      planner.config.js      # Front config (apiUrl, maxSteps, defaultLang)</w:t>
      </w:r>
    </w:p>
    <w:p>
      <w:r>
        <w:t xml:space="preserve">      planner.js             # Front logic + built-in i18n, limits, timeline</w:t>
      </w:r>
    </w:p>
    <w:p/>
    <w:p>
      <w:r>
        <w:t>4) Frontend Behavior</w:t>
      </w:r>
    </w:p>
    <w:p>
      <w:r>
        <w:t>- State: { lang, topic, steps[], createdAt } in localStorage (key: planner_state_v1).</w:t>
      </w:r>
    </w:p>
    <w:p>
      <w:r>
        <w:t>- i18n: Inlined I18N object in planner.js. Add languages by extending it.</w:t>
      </w:r>
    </w:p>
    <w:p>
      <w:r>
        <w:t>- Input limits: maxlength on fields + live counters.</w:t>
      </w:r>
    </w:p>
    <w:p>
      <w:r>
        <w:t>- Privacy filter: replaces emails with [email] and phone numbers with [phone].</w:t>
      </w:r>
    </w:p>
    <w:p>
      <w:r>
        <w:t>- Hotkeys: Ctrl/Cmd+Enter → Next; Esc Esc → Quick exit; Shift+Del → Clear all.</w:t>
      </w:r>
    </w:p>
    <w:p/>
    <w:p>
      <w:r>
        <w:t>5) API (POST) — planner.php?api=1</w:t>
      </w:r>
    </w:p>
    <w:p>
      <w:r>
        <w:t>Request:</w:t>
      </w:r>
    </w:p>
    <w:p>
      <w:r>
        <w:t>{ "lang":"fi","topic":"Katon korjaus","history":[{"n":1,"user":"…","ai":{"status":"ask","title":"…","message":"…","checklist":["…"]}}],"input":"…","stepIndex":1,"forceDone":false }</w:t>
      </w:r>
    </w:p>
    <w:p>
      <w:r>
        <w:t>Response (ok):</w:t>
      </w:r>
    </w:p>
    <w:p>
      <w:r>
        <w:t>{ "ok": true, "ai": { "status":"ask|instruct|done", "title":"…", "message":"…", "checklist":["…"] } }</w:t>
      </w:r>
    </w:p>
    <w:p>
      <w:r>
        <w:t>Response (error): { "ok": false, "error": "&lt;code&gt;" }</w:t>
      </w:r>
    </w:p>
    <w:p>
      <w:r>
        <w:t>Possible errors: bad_json_request, missing_api_key, curl_missing, payload_too_large, input_too_long (topic|input), empty_request, curl_error, api_error.</w:t>
      </w:r>
    </w:p>
    <w:p/>
    <w:p>
      <w:r>
        <w:t>6) Server Configuration</w:t>
      </w:r>
    </w:p>
    <w:p>
      <w:r>
        <w:t>- OPENAI_API_KEY via Apache SetEnv (also checks REDIRECT_OPENAI_API_KEY).</w:t>
      </w:r>
    </w:p>
    <w:p>
      <w:r>
        <w:t>- Suggested headers: CSP (no inline scripts), Referrer-Policy: no-referrer, X-Content-Type-Options: nosniff, X-Frame-Options: DENY, Permissions-Policy: interest-cohort=().</w:t>
      </w:r>
    </w:p>
    <w:p/>
    <w:p>
      <w:r>
        <w:t>7) Model Instruction (summary)</w:t>
      </w:r>
    </w:p>
    <w:p>
      <w:r>
        <w:t>Single JSON object with keys status|title|message|checklist. Stay on topic. Finish within seven steps. Prefer ask when info is missing; otherwise instruct; done with concise final guidance. No code or links.</w:t>
      </w:r>
    </w:p>
    <w:p/>
    <w:p>
      <w:r>
        <w:t>8) Accessibility</w:t>
      </w:r>
    </w:p>
    <w:p>
      <w:r>
        <w:t>High contrast, clear focus. aria-live on AI panel. Touch targets ≥ 44×44 px. Sticky primary action on small screens.</w:t>
      </w:r>
    </w:p>
    <w:p/>
    <w:p>
      <w:r>
        <w:t>9) Testing Checklist</w:t>
      </w:r>
    </w:p>
    <w:p>
      <w:r>
        <w:t>Lengths (UI+API); privacy redaction; jump-back trims future steps; quick exit and full wipe; API errors; spinner/blur on slow network.</w:t>
      </w:r>
    </w:p>
    <w:p/>
    <w:p>
      <w:r>
        <w:t>10) Roadmap (optional)</w:t>
      </w:r>
    </w:p>
    <w:p>
      <w:r>
        <w:t>Web knowledge toggle; .docx export; more languages; idle timer → auto wipe.</w:t>
      </w:r>
    </w:p>
    <w:p>
      <w:pPr>
        <w:pStyle w:val="Heading2"/>
      </w:pPr>
      <w:r>
        <w:t>Suomi</w:t>
      </w:r>
    </w:p>
    <w:p>
      <w:r>
        <w:t>Planner Demo — Dokumentaatio</w:t>
      </w:r>
    </w:p>
    <w:p>
      <w:r>
        <w:t>Versio: 1.0.0 • Päiväys: 2025-08-24</w:t>
      </w:r>
    </w:p>
    <w:p/>
    <w:p>
      <w:r>
        <w:t>1) Tarkoitus &amp; yleiskuva</w:t>
      </w:r>
    </w:p>
    <w:p>
      <w:r>
        <w:t>Planner on monikielinen, yksityisyyttä korostava askel-askeleelta suunnittelija. Käyttäjä antaa aiheen (esim. kahvin keitto, pyykinpesu, rakkauskirje, päiväohjelma) ja UI ohjaa enintään seitsemässä askeleessa. Avustaja kysyy yhden täsmäkysymyksen, antaa konkreettisen ohjeen tai päättää: “Suunnitelma valmis – tartu toimeen.”</w:t>
      </w:r>
    </w:p>
    <w:p>
      <w:r>
        <w:t>Kaikki tieto pysyy vain selaimessa (localStorage). Palvelimelle ei tallenneta mitään; ei analytiikkaa. Viestit lähetetään tekoälypalvelulle vain ohjeiden tuottamiseksi.</w:t>
      </w:r>
    </w:p>
    <w:p/>
    <w:p>
      <w:r>
        <w:t>2) Keskeiset ominaisuudet</w:t>
      </w:r>
    </w:p>
    <w:p>
      <w:r>
        <w:t>- Yksityisyys: paikallinen tallennus; yksityisyysfiltteri (poistaa emailit/puhelimet); Poista kaikki (local/session/IDB/Cache/SW/keksit); Hätäpoistuminen (Esc Esc).</w:t>
      </w:r>
    </w:p>
    <w:p>
      <w:r>
        <w:t>- Kurinalaisuus: max 7 askelta; pysyminen aiheessa; “valmis” tiiviillä yhteenvedolla ja tarkistuslistalla.</w:t>
      </w:r>
    </w:p>
    <w:p>
      <w:r>
        <w:t>- Turvarajat: aihe ≤ 120 merkkiä; vastaus ≤ 2000 merkkiä; pyyntö ≤ 200 kB; historia ≤ 7 askelta.</w:t>
      </w:r>
    </w:p>
    <w:p>
      <w:r>
        <w:t>- Käytettävyys: spinneri + blur; sticky Seuraava; Ctrl/Cmd+Enter; aikajanalta taakse (myöhemmät poistuvat); vienti .txt.</w:t>
      </w:r>
    </w:p>
    <w:p>
      <w:r>
        <w:t>- Monikielisyys: FI/EN/SV; kieli tallentuu paikallisesti.</w:t>
      </w:r>
    </w:p>
    <w:p/>
    <w:p>
      <w:r>
        <w:t>3) Rakenne &amp; tiedostot</w:t>
      </w:r>
    </w:p>
    <w:p>
      <w:r>
        <w:t>pilot.kanavana.fi/</w:t>
      </w:r>
    </w:p>
    <w:p>
      <w:r>
        <w:t xml:space="preserve">  planner.php                # UI + JSON-API (ei inline-JS)</w:t>
      </w:r>
    </w:p>
    <w:p>
      <w:r>
        <w:t xml:space="preserve">  assets/</w:t>
      </w:r>
    </w:p>
    <w:p>
      <w:r>
        <w:t xml:space="preserve">    css/</w:t>
      </w:r>
    </w:p>
    <w:p>
      <w:r>
        <w:t xml:space="preserve">      planner.css            # Teema, asettelu, spinner/blur, kapea layout</w:t>
      </w:r>
    </w:p>
    <w:p>
      <w:r>
        <w:t xml:space="preserve">    js/</w:t>
      </w:r>
    </w:p>
    <w:p>
      <w:r>
        <w:t xml:space="preserve">      planner.config.js      # Frontin konfiguraatio</w:t>
      </w:r>
    </w:p>
    <w:p>
      <w:r>
        <w:t xml:space="preserve">      planner.js             # Fronttilogiikka + i18n, rajat, aikajana</w:t>
      </w:r>
    </w:p>
    <w:p/>
    <w:p>
      <w:r>
        <w:t>4) Frontin toiminta</w:t>
      </w:r>
    </w:p>
    <w:p>
      <w:r>
        <w:t>- Tila: { lang, topic, steps[], createdAt } localStoragessa (planner_state_v1).</w:t>
      </w:r>
    </w:p>
    <w:p>
      <w:r>
        <w:t>- i18n: Sisäänrakennettu I18N-objekti planner.js:ssä.</w:t>
      </w:r>
    </w:p>
    <w:p>
      <w:r>
        <w:t>- Rajat: maxlength + merkkilaskurit.</w:t>
      </w:r>
    </w:p>
    <w:p>
      <w:r>
        <w:t>- Yksityisyysfiltteri: korvaa sähköpostit [email] ja puhelimet [phone].</w:t>
      </w:r>
    </w:p>
    <w:p>
      <w:r>
        <w:t>- Pikanäppäimet: Ctrl/Cmd+Enter → Seuraava; Esc Esc → Hätäpoistuminen; Shift+Del → Poista kaikki.</w:t>
      </w:r>
    </w:p>
    <w:p/>
    <w:p>
      <w:r>
        <w:t>5) API (POST) — planner.php?api=1</w:t>
      </w:r>
    </w:p>
    <w:p>
      <w:r>
        <w:t>Pyyntö:</w:t>
      </w:r>
    </w:p>
    <w:p>
      <w:r>
        <w:t>{ "lang":"fi","topic":"Katon korjaus","history":[{"n":1,"user":"…","ai":{"status":"ask","title":"…","message":"…","checklist":["…"]}}],"input":"…","stepIndex":1,"forceDone":false }</w:t>
      </w:r>
    </w:p>
    <w:p>
      <w:r>
        <w:t>Vastaus (ok):</w:t>
      </w:r>
    </w:p>
    <w:p>
      <w:r>
        <w:t>{ "ok": true, "ai": { "status":"ask|instruct|done", "title":"…", "message":"…", "checklist":["…"] } }</w:t>
      </w:r>
    </w:p>
    <w:p>
      <w:r>
        <w:t>Vastaus (virhe): { "ok": false, "error": "&lt;koodi&gt;" }</w:t>
      </w:r>
    </w:p>
    <w:p>
      <w:r>
        <w:t>Mahdolliset virheet: bad_json_request, missing_api_key, curl_missing, payload_too_large, input_too_long (topic|input), empty_request, curl_error, api_error.</w:t>
      </w:r>
    </w:p>
    <w:p/>
    <w:p>
      <w:r>
        <w:t>6) Palvelinasetukset</w:t>
      </w:r>
    </w:p>
    <w:p>
      <w:r>
        <w:t>- OPENAI_API_KEY Apache SetEnv -muuttujana (tarkistaa myös REDIRECT_OPENAI_API_KEY).</w:t>
      </w:r>
    </w:p>
    <w:p>
      <w:r>
        <w:t>- Suositellut otsikot: CSP (ei inline-skriptejä), Referrer-Policy: no-referrer, X-Content-Type-Options: nosniff, X-Frame-Options: DENY, Permissions-Policy: interest-cohort=().</w:t>
      </w:r>
    </w:p>
    <w:p/>
    <w:p>
      <w:r>
        <w:t>7) Mallin ohjeistus (tiivistelmä)</w:t>
      </w:r>
    </w:p>
    <w:p>
      <w:r>
        <w:t>Yksi JSON-objekti: status|title|message|checklist. Pysy aiheessa. Valmis ≤ 7 askelta. Puuttuva tieto → ask; muuten instruct; done tiiviillä ohjeella. Ei koodia eikä linkkejä.</w:t>
      </w:r>
    </w:p>
    <w:p/>
    <w:p>
      <w:r>
        <w:t>8) Saavutettavuus</w:t>
      </w:r>
    </w:p>
    <w:p>
      <w:r>
        <w:t>Hyvä kontrasti, selkeä fokus. aria-live AI-paneelissa. Kosketuspinnat ≥ 44×44 px. Sticky-painike pienellä ruudulla.</w:t>
      </w:r>
    </w:p>
    <w:p/>
    <w:p>
      <w:r>
        <w:t>9) Testauslista</w:t>
      </w:r>
    </w:p>
    <w:p>
      <w:r>
        <w:t>Pituusrajat (UI+API); yksityisyysfiltterin toiminta; askeliin palaaminen; hätäpoistuminen ja täystyhjennys; API-virheet; spinner/blur hitaalla verkolla.</w:t>
      </w:r>
    </w:p>
    <w:p/>
    <w:p>
      <w:r>
        <w:t>10) Roadmap</w:t>
      </w:r>
    </w:p>
    <w:p>
      <w:r>
        <w:t>Verkkohaku (valinnainen); .docx-vienti; lisää kieliä; toimettomuusajastin → automaattinen poisto.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